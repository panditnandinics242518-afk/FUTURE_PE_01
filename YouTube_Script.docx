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YouTube Script - Top 5 AI Tools Every Student Must Try!</w:t>
      </w:r>
    </w:p>
    <w:p>
      <w:r>
        <w:t>Full script goes here. Include intro, problem setup, solution, tools details, conclusion, and call to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